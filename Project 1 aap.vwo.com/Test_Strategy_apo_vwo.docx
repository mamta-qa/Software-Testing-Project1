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center"/>
        <w:rPr/>
      </w:pPr>
      <w:r>
        <w:rPr/>
        <w:t>Test Strategy Document</w:t>
      </w:r>
    </w:p>
    <w:p>
      <w:pPr>
        <w:pStyle w:val="Normal"/>
        <w:rPr/>
      </w:pPr>
      <w:r>
        <w:rPr/>
        <w:t>Project: apo.vwo.com (A/B Testing Platform)</w:t>
      </w:r>
    </w:p>
    <w:p>
      <w:pPr>
        <w:pStyle w:val="Normal"/>
        <w:rPr/>
      </w:pPr>
      <w:r>
        <w:rPr/>
        <w:t>Prepared by: Senior QA Manager (20+ Yrs Experience)</w:t>
      </w:r>
    </w:p>
    <w:p>
      <w:pPr>
        <w:pStyle w:val="Normal"/>
        <w:rPr/>
      </w:pPr>
      <w:r>
        <w:rPr/>
        <w:t>Reviewed by: QA Lead (20+ Yrs Experience)</w:t>
      </w:r>
    </w:p>
    <w:p>
      <w:pPr>
        <w:pStyle w:val="Normal"/>
        <w:rPr/>
      </w:pPr>
      <w:r>
        <w:rPr/>
        <w:t xml:space="preserve">Date: </w:t>
      </w:r>
      <w:r>
        <w:rPr/>
        <w:t>6th</w:t>
      </w:r>
      <w:r>
        <w:rPr/>
        <w:t xml:space="preserve"> May 2025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r>
        <w:rPr/>
        <w:t>1️⃣     Objective</w:t>
      </w:r>
    </w:p>
    <w:p>
      <w:pPr>
        <w:pStyle w:val="Normal"/>
        <w:rPr/>
      </w:pPr>
      <w:r>
        <w:rPr/>
        <w:t>Ensure the end-to-end functionality, usability, performance, security, and data accuracy of apo.vwo.com, an A/B testing platform, aligning with business and technical requirements.</w:t>
      </w:r>
    </w:p>
    <w:p>
      <w:pPr>
        <w:pStyle w:val="Heading2"/>
        <w:rPr/>
      </w:pPr>
      <w:r>
        <w:rPr/>
        <w:t>2️⃣    Scope</w:t>
      </w:r>
    </w:p>
    <w:p>
      <w:pPr>
        <w:pStyle w:val="Normal"/>
        <w:rPr/>
      </w:pPr>
      <w:r>
        <w:rPr/>
        <w:t>In Scope:</w:t>
        <w:br/>
        <w:t>- User Registration (Sign-up)</w:t>
        <w:br/>
        <w:t>- User Login &amp; Logout</w:t>
        <w:br/>
        <w:t>- Dashboard navigation</w:t>
        <w:br/>
        <w:t>- A/B Test creation, modification &amp; deletion</w:t>
        <w:br/>
        <w:t>- Reporting and analytics viewing</w:t>
        <w:br/>
        <w:t>- Profile updates</w:t>
        <w:br/>
        <w:t>- Password reset</w:t>
        <w:br/>
        <w:t>- API Endpoints (A/B test management, user management, analytics)</w:t>
        <w:br/>
        <w:t>- Webhooks &amp; third-party analytics integrations (e.g., Google Analytics)</w:t>
        <w:br/>
        <w:t>- Web application (Desktop + Mobile browsers)</w:t>
        <w:br/>
        <w:br/>
        <w:t>Out of Scope:</w:t>
        <w:br/>
        <w:t>- Mobile native apps (Android, iOS)</w:t>
        <w:br/>
        <w:t>- Internal admin dashboards</w:t>
        <w:br/>
        <w:t>- Third-party billing and payment workflows</w:t>
      </w:r>
    </w:p>
    <w:p>
      <w:pPr>
        <w:pStyle w:val="Heading2"/>
        <w:rPr/>
      </w:pPr>
      <w:r>
        <w:rPr/>
        <w:t>3️⃣   Focus Areas</w:t>
      </w:r>
    </w:p>
    <w:p>
      <w:pPr>
        <w:pStyle w:val="Normal"/>
        <w:rPr/>
      </w:pPr>
      <w:r>
        <w:rPr/>
        <w:t>- Functional Correctness</w:t>
        <w:br/>
        <w:t>- Data Accuracy</w:t>
        <w:br/>
        <w:t>- UI / Navigation</w:t>
        <w:br/>
        <w:t>- Performance</w:t>
        <w:br/>
        <w:t>- Security</w:t>
        <w:br/>
        <w:t>- Compatibility</w:t>
        <w:br/>
        <w:t>- Usability</w:t>
        <w:br/>
        <w:t>- API Reliability</w:t>
        <w:br/>
        <w:t>- Database Integrity</w:t>
        <w:br/>
        <w:t>- Server Log Validation</w:t>
      </w:r>
    </w:p>
    <w:p>
      <w:pPr>
        <w:pStyle w:val="Heading2"/>
        <w:rPr/>
      </w:pPr>
      <w:r>
        <w:rPr/>
        <w:t>4️⃣   Test Approach</w:t>
      </w:r>
    </w:p>
    <w:p>
      <w:pPr>
        <w:pStyle w:val="Normal"/>
        <w:rPr/>
      </w:pPr>
      <w:r>
        <w:rPr/>
        <w:t>- Functional Testing: Manual Testing, Selenium</w:t>
        <w:br/>
        <w:t>- API Testing: Postman / Rest Assured</w:t>
        <w:br/>
        <w:t>- Database Testing: SQL queries using DBeaver</w:t>
        <w:br/>
        <w:t>- Log Validation: Kibana / Splunk</w:t>
        <w:br/>
        <w:t>- Performance Testing: JMeter</w:t>
        <w:br/>
        <w:t>- Security Testing: OWASP ZAP / Burp Suite</w:t>
        <w:br/>
        <w:t>- Cross-browser Testing: BrowserStack</w:t>
        <w:br/>
        <w:t>- Accessibility Testing: Axe, Lighthouse</w:t>
        <w:br/>
        <w:t>- Exploratory Testing: Session-based test charters</w:t>
        <w:br/>
        <w:t>- Regression Testing: Selenium + TestNG</w:t>
      </w:r>
    </w:p>
    <w:p>
      <w:pPr>
        <w:pStyle w:val="Heading2"/>
        <w:rPr/>
      </w:pPr>
      <w:r>
        <w:rPr/>
        <w:t>5️⃣   Deliverables</w:t>
      </w:r>
    </w:p>
    <w:p>
      <w:pPr>
        <w:pStyle w:val="Normal"/>
        <w:rPr/>
      </w:pPr>
      <w:r>
        <w:rPr/>
        <w:t>- Functional Test Reports</w:t>
        <w:br/>
        <w:t>- API Test Report</w:t>
        <w:br/>
        <w:t>- Performance Test Results</w:t>
        <w:br/>
        <w:t>- Security Assessment Report</w:t>
        <w:br/>
        <w:t>- Cross-browser Compatibility Report</w:t>
        <w:br/>
        <w:t>- Usability Evaluation Report</w:t>
        <w:br/>
        <w:t>- UAT Sign-off Report</w:t>
        <w:br/>
        <w:t>- Test Coverage &amp; Defect Reports</w:t>
        <w:br/>
        <w:t>- Automated Test Suite &amp; Execution Logs</w:t>
      </w:r>
    </w:p>
    <w:p>
      <w:pPr>
        <w:pStyle w:val="Heading2"/>
        <w:rPr/>
      </w:pPr>
      <w:r>
        <w:rPr/>
        <w:t>6️⃣   Team &amp; Schedule</w:t>
      </w:r>
    </w:p>
    <w:p>
      <w:pPr>
        <w:pStyle w:val="Normal"/>
        <w:rPr/>
      </w:pPr>
      <w:r>
        <w:rPr/>
        <w:t>Team:</w:t>
        <w:br/>
        <w:t>- 4 QA Engineers (2 Manual, 2 Automation)</w:t>
        <w:br/>
        <w:t>- 1 Performance Tester</w:t>
        <w:br/>
        <w:t>- 1 Security Tester (part-time)</w:t>
        <w:br/>
        <w:t>- 1 Contingency Backup QA</w:t>
        <w:br/>
        <w:br/>
        <w:t>Schedule:</w:t>
        <w:br/>
        <w:t>- May: Functional, API, DB &amp; Security Testing</w:t>
        <w:br/>
        <w:t>- June: Performance &amp; Cross-browser Testing</w:t>
        <w:br/>
        <w:t>- July: Usability Evaluation, UAT</w:t>
        <w:br/>
        <w:t>- August: Final Regression Testing</w:t>
        <w:br/>
        <w:br/>
        <w:t>UAT Participants:</w:t>
        <w:br/>
        <w:t>- 5 Business Stakeholders</w:t>
        <w:br/>
        <w:t>- 5 Beta Users</w:t>
      </w:r>
    </w:p>
    <w:p>
      <w:pPr>
        <w:pStyle w:val="Heading2"/>
        <w:rPr/>
      </w:pPr>
      <w:r>
        <w:rPr/>
        <w:t>7️⃣    Entry &amp; Exit Criteria</w:t>
      </w:r>
    </w:p>
    <w:p>
      <w:pPr>
        <w:pStyle w:val="Normal"/>
        <w:rPr/>
      </w:pPr>
      <w:r>
        <w:rPr/>
        <w:t>Entry:</w:t>
        <w:br/>
        <w:t>- All user stories signed-off</w:t>
        <w:br/>
        <w:t>- Stable test environment</w:t>
        <w:br/>
        <w:t>- Deployed &amp; documented APIs</w:t>
        <w:br/>
        <w:br/>
        <w:t>Exit:</w:t>
        <w:br/>
        <w:t>- All test cases executed</w:t>
        <w:br/>
        <w:t>- No Critical/High open defects</w:t>
        <w:br/>
        <w:t>- Load test SLAs met (Avg Response &lt; 2 sec @ 1000 users)</w:t>
        <w:br/>
        <w:t>- No OWASP Top 10 Critical/High issues</w:t>
        <w:br/>
        <w:t>- UAT sign-off received</w:t>
        <w:br/>
        <w:t>- 95%+ Test Coverage</w:t>
      </w:r>
    </w:p>
    <w:p>
      <w:pPr>
        <w:pStyle w:val="Heading2"/>
        <w:rPr/>
      </w:pPr>
      <w:r>
        <w:rPr/>
        <w:t>8️⃣    Metrics to Track</w:t>
      </w:r>
    </w:p>
    <w:p>
      <w:pPr>
        <w:pStyle w:val="Normal"/>
        <w:rPr/>
      </w:pPr>
      <w:r>
        <w:rPr/>
        <w:t>- Requirement Coverage %</w:t>
        <w:br/>
        <w:t>- Test Case Execution %</w:t>
        <w:br/>
        <w:t>- Defect Density &amp; Leakage Rate</w:t>
        <w:br/>
        <w:t>- API Test Coverage %</w:t>
        <w:br/>
        <w:t>- Automation Suite Pass Rate %</w:t>
        <w:br/>
        <w:t>- Performance Metrics</w:t>
        <w:br/>
        <w:t>- Security &amp; Usability Issue counts</w:t>
      </w:r>
    </w:p>
    <w:p>
      <w:pPr>
        <w:pStyle w:val="Heading2"/>
        <w:rPr/>
      </w:pPr>
      <w:r>
        <w:rPr/>
        <w:t>9️⃣    Risks &amp; Mitigation</w:t>
      </w:r>
    </w:p>
    <w:p>
      <w:pPr>
        <w:pStyle w:val="Normal"/>
        <w:rPr/>
      </w:pPr>
      <w:r>
        <w:rPr/>
        <w:t>- UI Changes: Close Dev Collaboration</w:t>
        <w:br/>
        <w:t>- API Instability: Contract Testing</w:t>
        <w:br/>
        <w:t>- Limited UAT Users: Backup Beta Pool</w:t>
      </w:r>
    </w:p>
    <w:p>
      <w:pPr>
        <w:pStyle w:val="Heading2"/>
        <w:rPr/>
      </w:pPr>
      <w:r>
        <w:rPr/>
        <w:t xml:space="preserve">🔟 </w:t>
      </w:r>
      <w:r>
        <w:rPr/>
        <w:t>Tools Stack</w:t>
      </w:r>
    </w:p>
    <w:p>
      <w:pPr>
        <w:pStyle w:val="Normal"/>
        <w:rPr/>
      </w:pPr>
      <w:r>
        <w:rPr/>
        <w:t>- Test Management: Jira + Zephyr</w:t>
        <w:br/>
        <w:t>- Automation: Selenium + TestNG</w:t>
        <w:br/>
        <w:t>- API: Postman / Rest Assured</w:t>
        <w:br/>
        <w:t>- Database: DBeaver</w:t>
        <w:br/>
        <w:t>- Logs: Kibana / Splunk</w:t>
        <w:br/>
        <w:t>- Performance: JMeter</w:t>
        <w:br/>
        <w:t>- Security: ZAP / Burp Suite</w:t>
        <w:br/>
        <w:t>- Cross-browser: BrowserStack</w:t>
        <w:br/>
        <w:t>- Accessibility: Axe, Lighthouse</w:t>
        <w:br/>
        <w:t>- CI/CD: Jenkins</w:t>
      </w:r>
    </w:p>
    <w:p>
      <w:pPr>
        <w:pStyle w:val="Heading2"/>
        <w:rPr/>
      </w:pPr>
      <w:r>
        <w:rPr/>
        <w:t xml:space="preserve">✅ </w:t>
      </w:r>
      <w:r>
        <w:rPr/>
        <w:t>Approval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Role | Name | Signature | Date</w:t>
        <w:br/>
        <w:t xml:space="preserve">QA Manager | </w:t>
        <w:br/>
        <w:t xml:space="preserve">QA Lead | Senior QA Lead | </w:t>
        <w:br/>
        <w:t xml:space="preserve">Product Owner | 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Edit_Docx_PLUS/7.4.0.3$Windows_X86_64 LibreOffice_project/</Application>
  <AppVersion>15.0000</AppVersion>
  <Pages>4</Pages>
  <Words>516</Words>
  <Characters>2683</Characters>
  <CharactersWithSpaces>3203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2025-05-06T09:25:09Z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